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F78B1" w14:textId="70FEC1D1" w:rsidR="0038223E" w:rsidRPr="00C20D63" w:rsidRDefault="00607D43" w:rsidP="00C47486">
      <w:pPr>
        <w:pStyle w:val="Title"/>
        <w:jc w:val="center"/>
        <w:rPr>
          <w:b/>
          <w:bCs/>
        </w:rPr>
      </w:pPr>
      <w:bookmarkStart w:id="0" w:name="_top"/>
      <w:bookmarkEnd w:id="0"/>
      <w:r w:rsidRPr="00C20D63">
        <w:rPr>
          <w:b/>
          <w:bCs/>
        </w:rPr>
        <w:t>K</w:t>
      </w:r>
      <w:r w:rsidR="003207BA">
        <w:rPr>
          <w:b/>
          <w:bCs/>
        </w:rPr>
        <w:t>ASHISH PHERWANI</w:t>
      </w:r>
    </w:p>
    <w:p w14:paraId="4215FDFC" w14:textId="77777777" w:rsidR="0038223E" w:rsidRPr="003207BA" w:rsidRDefault="00607D43" w:rsidP="00C47486">
      <w:pPr>
        <w:spacing w:line="240" w:lineRule="auto"/>
        <w:jc w:val="center"/>
        <w:rPr>
          <w:sz w:val="20"/>
          <w:szCs w:val="20"/>
        </w:rPr>
      </w:pPr>
      <w:r w:rsidRPr="003207BA">
        <w:rPr>
          <w:sz w:val="20"/>
          <w:szCs w:val="20"/>
        </w:rPr>
        <w:t>Bachelor of Technology – Computer Science Engineering</w:t>
      </w:r>
    </w:p>
    <w:p w14:paraId="60BD84A9" w14:textId="02D040C8" w:rsidR="0038223E" w:rsidRPr="00CD7AD3" w:rsidRDefault="003207BA" w:rsidP="00CD7AD3">
      <w:pPr>
        <w:spacing w:line="240" w:lineRule="auto"/>
        <w:ind w:right="-1283"/>
        <w:rPr>
          <w:sz w:val="19"/>
          <w:szCs w:val="19"/>
        </w:rPr>
      </w:pPr>
      <w:r w:rsidRPr="00CD7AD3">
        <w:rPr>
          <w:sz w:val="19"/>
          <w:szCs w:val="19"/>
        </w:rPr>
        <w:t>9336150150</w:t>
      </w:r>
      <w:r w:rsidR="00CD7AD3" w:rsidRPr="00CD7AD3">
        <w:rPr>
          <w:sz w:val="19"/>
          <w:szCs w:val="19"/>
        </w:rPr>
        <w:t>|</w:t>
      </w:r>
      <w:hyperlink r:id="rId6" w:history="1">
        <w:r w:rsidR="00CD7AD3" w:rsidRPr="00CD7AD3">
          <w:rPr>
            <w:rStyle w:val="Hyperlink"/>
            <w:sz w:val="19"/>
            <w:szCs w:val="19"/>
          </w:rPr>
          <w:t>pherwanikashish13579@gmail.com</w:t>
        </w:r>
      </w:hyperlink>
      <w:r w:rsidR="00CD7AD3" w:rsidRPr="00CD7AD3">
        <w:rPr>
          <w:sz w:val="19"/>
          <w:szCs w:val="19"/>
        </w:rPr>
        <w:t>|</w:t>
      </w:r>
      <w:hyperlink r:id="rId7" w:history="1">
        <w:r w:rsidR="00CD7AD3" w:rsidRPr="00CD7AD3">
          <w:rPr>
            <w:rStyle w:val="Hyperlink"/>
            <w:sz w:val="19"/>
            <w:szCs w:val="19"/>
          </w:rPr>
          <w:t>https://www.linkedin.com/in/kashish-pherwani-03243a28a/</w:t>
        </w:r>
      </w:hyperlink>
      <w:r w:rsidR="00CD7AD3" w:rsidRPr="00CD7AD3">
        <w:rPr>
          <w:sz w:val="19"/>
          <w:szCs w:val="19"/>
        </w:rPr>
        <w:t>|</w:t>
      </w:r>
      <w:r w:rsidR="00607D43" w:rsidRPr="00CD7AD3">
        <w:rPr>
          <w:sz w:val="19"/>
          <w:szCs w:val="19"/>
        </w:rPr>
        <w:t xml:space="preserve">Age: </w:t>
      </w:r>
      <w:r w:rsidR="00C47486" w:rsidRPr="00CD7AD3">
        <w:rPr>
          <w:sz w:val="19"/>
          <w:szCs w:val="19"/>
        </w:rPr>
        <w:t>2</w:t>
      </w:r>
      <w:r w:rsidR="00FA1CF4" w:rsidRPr="00CD7AD3">
        <w:rPr>
          <w:sz w:val="19"/>
          <w:szCs w:val="19"/>
        </w:rPr>
        <w:t>1</w:t>
      </w:r>
    </w:p>
    <w:p w14:paraId="6197389C" w14:textId="77777777" w:rsidR="0038223E" w:rsidRDefault="00607D43" w:rsidP="000A0F7A">
      <w:pPr>
        <w:pStyle w:val="Heading3"/>
        <w:rPr>
          <w:color w:val="17365D" w:themeColor="text2" w:themeShade="BF"/>
          <w:spacing w:val="5"/>
          <w:kern w:val="28"/>
          <w:sz w:val="32"/>
          <w:szCs w:val="32"/>
        </w:rPr>
      </w:pPr>
      <w:r w:rsidRPr="000A0F7A">
        <w:rPr>
          <w:color w:val="17365D" w:themeColor="text2" w:themeShade="BF"/>
          <w:spacing w:val="5"/>
          <w:kern w:val="28"/>
          <w:sz w:val="32"/>
          <w:szCs w:val="32"/>
        </w:rPr>
        <w:t>Objective</w:t>
      </w:r>
      <w:r w:rsidR="0097038C">
        <w:rPr>
          <w:color w:val="17365D" w:themeColor="text2" w:themeShade="BF"/>
          <w:spacing w:val="5"/>
          <w:kern w:val="28"/>
          <w:sz w:val="32"/>
          <w:szCs w:val="32"/>
        </w:rPr>
        <w:t xml:space="preserve"> </w:t>
      </w:r>
      <w:r w:rsidR="00351275" w:rsidRPr="000A0F7A">
        <w:rPr>
          <w:color w:val="17365D" w:themeColor="text2" w:themeShade="BF"/>
          <w:spacing w:val="5"/>
          <w:kern w:val="28"/>
          <w:sz w:val="32"/>
          <w:szCs w:val="32"/>
        </w:rPr>
        <w:t>:</w:t>
      </w:r>
    </w:p>
    <w:p w14:paraId="162EA80C" w14:textId="3039F9D4" w:rsidR="00BE2CE3" w:rsidRPr="00BE2CE3" w:rsidRDefault="00BE2CE3" w:rsidP="00BE2CE3">
      <w:r w:rsidRPr="00BE2CE3">
        <w:t>Enthusiastic and self-motivated Android App Developer with a solid foundation in Java, XML, and Android S</w:t>
      </w:r>
      <w:r w:rsidR="00696B5B">
        <w:t>tudio</w:t>
      </w:r>
      <w:r w:rsidRPr="00BE2CE3">
        <w:t xml:space="preserve">. Eager to apply academic knowledge and personal project experience to real-world </w:t>
      </w:r>
      <w:r w:rsidR="00AC0799">
        <w:t>android</w:t>
      </w:r>
      <w:r w:rsidRPr="00BE2CE3">
        <w:t xml:space="preserve"> app development. Looking for an opportunity to contribute to innovative app solutions while expanding technical skills and professional growth.</w:t>
      </w:r>
    </w:p>
    <w:p w14:paraId="669BFEDE" w14:textId="77777777" w:rsidR="0038223E" w:rsidRPr="000A0F7A" w:rsidRDefault="00607D43" w:rsidP="000A0F7A">
      <w:pPr>
        <w:pStyle w:val="Heading3"/>
        <w:rPr>
          <w:color w:val="17365D" w:themeColor="text2" w:themeShade="BF"/>
          <w:spacing w:val="5"/>
          <w:kern w:val="28"/>
          <w:sz w:val="32"/>
          <w:szCs w:val="32"/>
        </w:rPr>
      </w:pPr>
      <w:r w:rsidRPr="000A0F7A">
        <w:rPr>
          <w:color w:val="17365D" w:themeColor="text2" w:themeShade="BF"/>
          <w:spacing w:val="5"/>
          <w:kern w:val="28"/>
          <w:sz w:val="32"/>
          <w:szCs w:val="32"/>
        </w:rPr>
        <w:t>Education</w:t>
      </w:r>
      <w:r w:rsidR="0097038C">
        <w:rPr>
          <w:color w:val="17365D" w:themeColor="text2" w:themeShade="BF"/>
          <w:spacing w:val="5"/>
          <w:kern w:val="28"/>
          <w:sz w:val="32"/>
          <w:szCs w:val="32"/>
        </w:rPr>
        <w:t xml:space="preserve"> </w:t>
      </w:r>
      <w:r w:rsidR="008E53FD" w:rsidRPr="000A0F7A">
        <w:rPr>
          <w:color w:val="17365D" w:themeColor="text2" w:themeShade="BF"/>
          <w:spacing w:val="5"/>
          <w:kern w:val="28"/>
          <w:sz w:val="32"/>
          <w:szCs w:val="32"/>
        </w:rPr>
        <w:t>:</w:t>
      </w:r>
    </w:p>
    <w:tbl>
      <w:tblPr>
        <w:tblStyle w:val="TableGrid"/>
        <w:tblW w:w="10181" w:type="dxa"/>
        <w:tblLook w:val="04A0" w:firstRow="1" w:lastRow="0" w:firstColumn="1" w:lastColumn="0" w:noHBand="0" w:noVBand="1"/>
      </w:tblPr>
      <w:tblGrid>
        <w:gridCol w:w="2554"/>
        <w:gridCol w:w="2137"/>
        <w:gridCol w:w="3465"/>
        <w:gridCol w:w="2025"/>
      </w:tblGrid>
      <w:tr w:rsidR="0038223E" w14:paraId="2C4E1A5C" w14:textId="77777777" w:rsidTr="007F6C51">
        <w:trPr>
          <w:trHeight w:val="164"/>
        </w:trPr>
        <w:tc>
          <w:tcPr>
            <w:tcW w:w="2554" w:type="dxa"/>
          </w:tcPr>
          <w:p w14:paraId="098D810A" w14:textId="77777777" w:rsidR="0038223E" w:rsidRPr="000A0F7A" w:rsidRDefault="00607D43" w:rsidP="000A0F7A">
            <w:pPr>
              <w:spacing w:line="276" w:lineRule="auto"/>
              <w:rPr>
                <w:b/>
                <w:bCs/>
              </w:rPr>
            </w:pPr>
            <w:r w:rsidRPr="000A0F7A">
              <w:rPr>
                <w:b/>
                <w:bCs/>
              </w:rPr>
              <w:t>Course</w:t>
            </w:r>
          </w:p>
        </w:tc>
        <w:tc>
          <w:tcPr>
            <w:tcW w:w="2137" w:type="dxa"/>
          </w:tcPr>
          <w:p w14:paraId="149C1B47" w14:textId="77777777" w:rsidR="0038223E" w:rsidRPr="000A0F7A" w:rsidRDefault="00607D43" w:rsidP="000A0F7A">
            <w:pPr>
              <w:spacing w:line="276" w:lineRule="auto"/>
              <w:rPr>
                <w:b/>
                <w:bCs/>
              </w:rPr>
            </w:pPr>
            <w:r w:rsidRPr="000A0F7A">
              <w:rPr>
                <w:b/>
                <w:bCs/>
              </w:rPr>
              <w:t>Year</w:t>
            </w:r>
          </w:p>
        </w:tc>
        <w:tc>
          <w:tcPr>
            <w:tcW w:w="3465" w:type="dxa"/>
          </w:tcPr>
          <w:p w14:paraId="43CF2093" w14:textId="77777777" w:rsidR="0038223E" w:rsidRPr="000A0F7A" w:rsidRDefault="00607D43" w:rsidP="000A0F7A">
            <w:pPr>
              <w:spacing w:line="276" w:lineRule="auto"/>
              <w:rPr>
                <w:b/>
                <w:bCs/>
              </w:rPr>
            </w:pPr>
            <w:r w:rsidRPr="000A0F7A">
              <w:rPr>
                <w:b/>
                <w:bCs/>
              </w:rPr>
              <w:t>College / School</w:t>
            </w:r>
          </w:p>
        </w:tc>
        <w:tc>
          <w:tcPr>
            <w:tcW w:w="2025" w:type="dxa"/>
          </w:tcPr>
          <w:p w14:paraId="7C218090" w14:textId="77777777" w:rsidR="0038223E" w:rsidRPr="000A0F7A" w:rsidRDefault="00607D43" w:rsidP="000A0F7A">
            <w:pPr>
              <w:spacing w:line="276" w:lineRule="auto"/>
              <w:rPr>
                <w:b/>
                <w:bCs/>
              </w:rPr>
            </w:pPr>
            <w:r w:rsidRPr="000A0F7A">
              <w:rPr>
                <w:b/>
                <w:bCs/>
              </w:rPr>
              <w:t>Score</w:t>
            </w:r>
          </w:p>
        </w:tc>
      </w:tr>
      <w:tr w:rsidR="0038223E" w14:paraId="44371D47" w14:textId="77777777" w:rsidTr="007F6C51">
        <w:trPr>
          <w:trHeight w:val="293"/>
        </w:trPr>
        <w:tc>
          <w:tcPr>
            <w:tcW w:w="2554" w:type="dxa"/>
          </w:tcPr>
          <w:p w14:paraId="4B56139D" w14:textId="77777777" w:rsidR="0038223E" w:rsidRDefault="00607D43" w:rsidP="000A0F7A">
            <w:pPr>
              <w:spacing w:line="276" w:lineRule="auto"/>
            </w:pPr>
            <w:r>
              <w:t>B.Tech – Computer Science Engineering</w:t>
            </w:r>
          </w:p>
        </w:tc>
        <w:tc>
          <w:tcPr>
            <w:tcW w:w="2137" w:type="dxa"/>
          </w:tcPr>
          <w:p w14:paraId="403B3FDB" w14:textId="77777777" w:rsidR="0038223E" w:rsidRDefault="00607D43" w:rsidP="000A0F7A">
            <w:pPr>
              <w:spacing w:line="276" w:lineRule="auto"/>
            </w:pPr>
            <w:r>
              <w:t>202</w:t>
            </w:r>
            <w:r w:rsidR="00C47486">
              <w:t>3</w:t>
            </w:r>
            <w:r>
              <w:t>–202</w:t>
            </w:r>
            <w:r w:rsidR="00C47486">
              <w:t>7</w:t>
            </w:r>
          </w:p>
        </w:tc>
        <w:tc>
          <w:tcPr>
            <w:tcW w:w="3465" w:type="dxa"/>
          </w:tcPr>
          <w:p w14:paraId="3C0D9BE3" w14:textId="32B4E3D6" w:rsidR="0038223E" w:rsidRDefault="00607D43" w:rsidP="000A0F7A">
            <w:pPr>
              <w:spacing w:line="276" w:lineRule="auto"/>
            </w:pPr>
            <w:r>
              <w:t>Bharati Vidyapeeth College</w:t>
            </w:r>
            <w:r w:rsidR="00FA1CF4">
              <w:br/>
              <w:t>(Deemed University)</w:t>
            </w:r>
            <w:r>
              <w:t xml:space="preserve"> of Engineering</w:t>
            </w:r>
            <w:r w:rsidR="00FA1CF4">
              <w:t>, Pune, Maharashtra</w:t>
            </w:r>
          </w:p>
        </w:tc>
        <w:tc>
          <w:tcPr>
            <w:tcW w:w="2025" w:type="dxa"/>
          </w:tcPr>
          <w:p w14:paraId="71221972" w14:textId="1CAA9084" w:rsidR="0038223E" w:rsidRDefault="00607D43" w:rsidP="000A0F7A">
            <w:pPr>
              <w:spacing w:line="276" w:lineRule="auto"/>
            </w:pPr>
            <w:r>
              <w:t>CGPA: 9.</w:t>
            </w:r>
            <w:r w:rsidR="003207BA">
              <w:t>65</w:t>
            </w:r>
          </w:p>
        </w:tc>
      </w:tr>
      <w:tr w:rsidR="0038223E" w14:paraId="4CA4C373" w14:textId="77777777" w:rsidTr="007F6C51">
        <w:trPr>
          <w:trHeight w:val="252"/>
        </w:trPr>
        <w:tc>
          <w:tcPr>
            <w:tcW w:w="2554" w:type="dxa"/>
          </w:tcPr>
          <w:p w14:paraId="116B182B" w14:textId="01F566EC" w:rsidR="0038223E" w:rsidRDefault="00607D43" w:rsidP="000A0F7A">
            <w:pPr>
              <w:spacing w:line="276" w:lineRule="auto"/>
            </w:pPr>
            <w:r>
              <w:t>Class XII (</w:t>
            </w:r>
            <w:r w:rsidR="003207BA">
              <w:t>CBSE)</w:t>
            </w:r>
          </w:p>
        </w:tc>
        <w:tc>
          <w:tcPr>
            <w:tcW w:w="2137" w:type="dxa"/>
          </w:tcPr>
          <w:p w14:paraId="548AE843" w14:textId="77777777" w:rsidR="0038223E" w:rsidRDefault="00607D43" w:rsidP="000A0F7A">
            <w:pPr>
              <w:spacing w:line="276" w:lineRule="auto"/>
            </w:pPr>
            <w:r>
              <w:t>2022</w:t>
            </w:r>
          </w:p>
        </w:tc>
        <w:tc>
          <w:tcPr>
            <w:tcW w:w="3465" w:type="dxa"/>
          </w:tcPr>
          <w:p w14:paraId="6FFD267B" w14:textId="369B5F01" w:rsidR="0038223E" w:rsidRDefault="003207BA" w:rsidP="000A0F7A">
            <w:pPr>
              <w:spacing w:line="276" w:lineRule="auto"/>
            </w:pPr>
            <w:r>
              <w:t>Mariampur Senior Secondary School,Kanpur,UP</w:t>
            </w:r>
          </w:p>
        </w:tc>
        <w:tc>
          <w:tcPr>
            <w:tcW w:w="2025" w:type="dxa"/>
          </w:tcPr>
          <w:p w14:paraId="5DBA3C36" w14:textId="4A4C7BD1" w:rsidR="0038223E" w:rsidRDefault="003207BA" w:rsidP="000A0F7A">
            <w:pPr>
              <w:spacing w:line="276" w:lineRule="auto"/>
            </w:pPr>
            <w:r>
              <w:t>91.2%</w:t>
            </w:r>
          </w:p>
        </w:tc>
      </w:tr>
      <w:tr w:rsidR="0038223E" w14:paraId="677C2ED6" w14:textId="77777777" w:rsidTr="007F6C51">
        <w:trPr>
          <w:trHeight w:val="272"/>
        </w:trPr>
        <w:tc>
          <w:tcPr>
            <w:tcW w:w="2554" w:type="dxa"/>
          </w:tcPr>
          <w:p w14:paraId="67EAF8D4" w14:textId="77777777" w:rsidR="0038223E" w:rsidRDefault="00607D43" w:rsidP="000A0F7A">
            <w:pPr>
              <w:spacing w:line="276" w:lineRule="auto"/>
            </w:pPr>
            <w:r>
              <w:t>Class X (CBSE)</w:t>
            </w:r>
          </w:p>
        </w:tc>
        <w:tc>
          <w:tcPr>
            <w:tcW w:w="2137" w:type="dxa"/>
          </w:tcPr>
          <w:p w14:paraId="3C58C5FE" w14:textId="77777777" w:rsidR="0038223E" w:rsidRDefault="00607D43" w:rsidP="000A0F7A">
            <w:pPr>
              <w:spacing w:line="276" w:lineRule="auto"/>
            </w:pPr>
            <w:r>
              <w:t>2020</w:t>
            </w:r>
          </w:p>
        </w:tc>
        <w:tc>
          <w:tcPr>
            <w:tcW w:w="3465" w:type="dxa"/>
          </w:tcPr>
          <w:p w14:paraId="34B0671C" w14:textId="32364999" w:rsidR="0038223E" w:rsidRDefault="003207BA" w:rsidP="000A0F7A">
            <w:pPr>
              <w:spacing w:line="276" w:lineRule="auto"/>
            </w:pPr>
            <w:r>
              <w:t>Mariampur Senior Secondary School,Kanpur,UP</w:t>
            </w:r>
          </w:p>
        </w:tc>
        <w:tc>
          <w:tcPr>
            <w:tcW w:w="2025" w:type="dxa"/>
          </w:tcPr>
          <w:p w14:paraId="6E705BBC" w14:textId="3E7B1949" w:rsidR="0038223E" w:rsidRDefault="00607D43" w:rsidP="000A0F7A">
            <w:pPr>
              <w:spacing w:line="276" w:lineRule="auto"/>
            </w:pPr>
            <w:r>
              <w:t>9</w:t>
            </w:r>
            <w:r w:rsidR="003207BA">
              <w:t>5</w:t>
            </w:r>
            <w:r>
              <w:t>%</w:t>
            </w:r>
          </w:p>
        </w:tc>
      </w:tr>
    </w:tbl>
    <w:p w14:paraId="78966022" w14:textId="26697A85" w:rsidR="007F6C51" w:rsidRPr="007F6C51" w:rsidRDefault="00607D43" w:rsidP="007F6C51">
      <w:pPr>
        <w:pStyle w:val="Heading3"/>
        <w:rPr>
          <w:color w:val="17365D" w:themeColor="text2" w:themeShade="BF"/>
          <w:spacing w:val="5"/>
          <w:kern w:val="28"/>
          <w:sz w:val="32"/>
          <w:szCs w:val="32"/>
        </w:rPr>
      </w:pPr>
      <w:bookmarkStart w:id="1" w:name="_Academic_Projects_:"/>
      <w:bookmarkEnd w:id="1"/>
      <w:r w:rsidRPr="000A0F7A">
        <w:rPr>
          <w:color w:val="17365D" w:themeColor="text2" w:themeShade="BF"/>
          <w:spacing w:val="5"/>
          <w:kern w:val="28"/>
          <w:sz w:val="32"/>
          <w:szCs w:val="32"/>
        </w:rPr>
        <w:t>Academic Projects</w:t>
      </w:r>
      <w:r w:rsidR="0097038C">
        <w:rPr>
          <w:color w:val="17365D" w:themeColor="text2" w:themeShade="BF"/>
          <w:spacing w:val="5"/>
          <w:kern w:val="28"/>
          <w:sz w:val="32"/>
          <w:szCs w:val="32"/>
        </w:rPr>
        <w:t xml:space="preserve"> </w:t>
      </w:r>
      <w:r w:rsidR="00351275" w:rsidRPr="000A0F7A">
        <w:rPr>
          <w:color w:val="17365D" w:themeColor="text2" w:themeShade="BF"/>
          <w:spacing w:val="5"/>
          <w:kern w:val="28"/>
          <w:sz w:val="32"/>
          <w:szCs w:val="32"/>
        </w:rPr>
        <w:t>:</w:t>
      </w:r>
    </w:p>
    <w:p w14:paraId="4F943CCE" w14:textId="77777777" w:rsidR="00BE4956" w:rsidRPr="00FC0F78" w:rsidRDefault="00284F26" w:rsidP="00284F26">
      <w:pPr>
        <w:pStyle w:val="ListParagraph"/>
        <w:numPr>
          <w:ilvl w:val="0"/>
          <w:numId w:val="20"/>
        </w:numPr>
        <w:rPr>
          <w:b/>
          <w:bCs/>
          <w:u w:val="single"/>
          <w:lang w:val="en-IN"/>
        </w:rPr>
      </w:pPr>
      <w:r w:rsidRPr="00FC0F78">
        <w:rPr>
          <w:b/>
          <w:bCs/>
          <w:u w:val="single"/>
          <w:lang w:val="en-IN"/>
        </w:rPr>
        <w:t>Quiz Application (Java GUI, Client-Server Model)</w:t>
      </w:r>
      <w:r w:rsidRPr="00FC0F78">
        <w:rPr>
          <w:b/>
          <w:bCs/>
          <w:u w:val="single"/>
          <w:lang w:val="en-IN"/>
        </w:rPr>
        <w:t xml:space="preserve">: </w:t>
      </w:r>
    </w:p>
    <w:p w14:paraId="587C48C6" w14:textId="77777777" w:rsidR="00FC0F78" w:rsidRDefault="00284F26" w:rsidP="00FC0F78">
      <w:pPr>
        <w:pStyle w:val="ListParagraph"/>
        <w:rPr>
          <w:lang w:val="en-IN"/>
        </w:rPr>
      </w:pPr>
      <w:r w:rsidRPr="00BE4956">
        <w:rPr>
          <w:b/>
          <w:bCs/>
          <w:lang w:val="en-IN"/>
        </w:rPr>
        <w:t>Technologies Used:</w:t>
      </w:r>
      <w:r w:rsidRPr="00BE4956">
        <w:rPr>
          <w:lang w:val="en-IN"/>
        </w:rPr>
        <w:t xml:space="preserve"> Java, Swing, Socket Programming, Multithreading, FCFS</w:t>
      </w:r>
      <w:r w:rsidR="00FC0F78">
        <w:rPr>
          <w:lang w:val="en-IN"/>
        </w:rPr>
        <w:t xml:space="preserve"> </w:t>
      </w:r>
      <w:r w:rsidRPr="00BE4956">
        <w:rPr>
          <w:lang w:val="en-IN"/>
        </w:rPr>
        <w:t>Algorithm</w:t>
      </w:r>
      <w:r w:rsidRPr="00BE4956">
        <w:rPr>
          <w:lang w:val="en-IN"/>
        </w:rPr>
        <w:br/>
      </w:r>
      <w:r w:rsidRPr="00BE4956">
        <w:rPr>
          <w:b/>
          <w:bCs/>
          <w:lang w:val="en-IN"/>
        </w:rPr>
        <w:t>Description:</w:t>
      </w:r>
      <w:r w:rsidR="00FC0F78">
        <w:rPr>
          <w:b/>
          <w:bCs/>
          <w:lang w:val="en-IN"/>
        </w:rPr>
        <w:t xml:space="preserve"> </w:t>
      </w:r>
      <w:r w:rsidRPr="00FC0F78">
        <w:rPr>
          <w:lang w:val="en-IN"/>
        </w:rPr>
        <w:t xml:space="preserve">Developed a multi-user </w:t>
      </w:r>
      <w:r w:rsidRPr="00FC0F78">
        <w:rPr>
          <w:b/>
          <w:bCs/>
          <w:lang w:val="en-IN"/>
        </w:rPr>
        <w:t>Quiz Application</w:t>
      </w:r>
      <w:r w:rsidRPr="00FC0F78">
        <w:rPr>
          <w:lang w:val="en-IN"/>
        </w:rPr>
        <w:t xml:space="preserve"> based on the concept of </w:t>
      </w:r>
      <w:r w:rsidRPr="00FC0F78">
        <w:rPr>
          <w:b/>
          <w:bCs/>
          <w:lang w:val="en-IN"/>
        </w:rPr>
        <w:t>Fastest Finger First (FCFS)</w:t>
      </w:r>
      <w:r w:rsidRPr="00FC0F78">
        <w:rPr>
          <w:lang w:val="en-IN"/>
        </w:rPr>
        <w:t xml:space="preserve"> algorithm from Operating Systems.</w:t>
      </w:r>
    </w:p>
    <w:p w14:paraId="34BA55A7" w14:textId="77777777" w:rsidR="00FC0F78" w:rsidRDefault="00284F26" w:rsidP="00FC0F78">
      <w:pPr>
        <w:pStyle w:val="ListParagraph"/>
        <w:numPr>
          <w:ilvl w:val="0"/>
          <w:numId w:val="21"/>
        </w:numPr>
        <w:rPr>
          <w:lang w:val="en-IN"/>
        </w:rPr>
      </w:pPr>
      <w:r w:rsidRPr="00284F26">
        <w:rPr>
          <w:lang w:val="en-IN"/>
        </w:rPr>
        <w:t xml:space="preserve">Designed a </w:t>
      </w:r>
      <w:r w:rsidRPr="00284F26">
        <w:rPr>
          <w:b/>
          <w:bCs/>
          <w:lang w:val="en-IN"/>
        </w:rPr>
        <w:t>Java GUI-based client-server model</w:t>
      </w:r>
      <w:r w:rsidRPr="00284F26">
        <w:rPr>
          <w:lang w:val="en-IN"/>
        </w:rPr>
        <w:t xml:space="preserve"> where multiple clients can connect to a server using its </w:t>
      </w:r>
      <w:r w:rsidRPr="00284F26">
        <w:rPr>
          <w:b/>
          <w:bCs/>
          <w:lang w:val="en-IN"/>
        </w:rPr>
        <w:t>IP address</w:t>
      </w:r>
      <w:r w:rsidRPr="00284F26">
        <w:rPr>
          <w:lang w:val="en-IN"/>
        </w:rPr>
        <w:t xml:space="preserve">, allowing the quiz to be played over a </w:t>
      </w:r>
      <w:r w:rsidRPr="00284F26">
        <w:rPr>
          <w:b/>
          <w:bCs/>
          <w:lang w:val="en-IN"/>
        </w:rPr>
        <w:t>LAN/network</w:t>
      </w:r>
      <w:r w:rsidRPr="00284F26">
        <w:rPr>
          <w:lang w:val="en-IN"/>
        </w:rPr>
        <w:t>.</w:t>
      </w:r>
    </w:p>
    <w:p w14:paraId="2EE695DB" w14:textId="77777777" w:rsidR="00FC0F78" w:rsidRDefault="00284F26" w:rsidP="00FC0F78">
      <w:pPr>
        <w:pStyle w:val="ListParagraph"/>
        <w:numPr>
          <w:ilvl w:val="0"/>
          <w:numId w:val="21"/>
        </w:numPr>
        <w:rPr>
          <w:lang w:val="en-IN"/>
        </w:rPr>
      </w:pPr>
      <w:r w:rsidRPr="00FC0F78">
        <w:rPr>
          <w:lang w:val="en-IN"/>
        </w:rPr>
        <w:t xml:space="preserve">Implemented </w:t>
      </w:r>
      <w:r w:rsidRPr="00FC0F78">
        <w:rPr>
          <w:b/>
          <w:bCs/>
          <w:lang w:val="en-IN"/>
        </w:rPr>
        <w:t>real-time response handling</w:t>
      </w:r>
      <w:r w:rsidRPr="00FC0F78">
        <w:rPr>
          <w:lang w:val="en-IN"/>
        </w:rPr>
        <w:t xml:space="preserve"> using sockets and threads to determine which participant answers </w:t>
      </w:r>
      <w:r w:rsidRPr="00FC0F78">
        <w:rPr>
          <w:b/>
          <w:bCs/>
          <w:lang w:val="en-IN"/>
        </w:rPr>
        <w:t>first</w:t>
      </w:r>
      <w:r w:rsidRPr="00FC0F78">
        <w:rPr>
          <w:lang w:val="en-IN"/>
        </w:rPr>
        <w:t>, simulating the FCFS approach to identify the quickest responder.</w:t>
      </w:r>
    </w:p>
    <w:p w14:paraId="2046C60A" w14:textId="77777777" w:rsidR="00FC0F78" w:rsidRDefault="00284F26" w:rsidP="00FC0F78">
      <w:pPr>
        <w:pStyle w:val="ListParagraph"/>
        <w:numPr>
          <w:ilvl w:val="0"/>
          <w:numId w:val="21"/>
        </w:numPr>
        <w:rPr>
          <w:lang w:val="en-IN"/>
        </w:rPr>
      </w:pPr>
      <w:r w:rsidRPr="00FC0F78">
        <w:rPr>
          <w:lang w:val="en-IN"/>
        </w:rPr>
        <w:t xml:space="preserve">The </w:t>
      </w:r>
      <w:r w:rsidRPr="00FC0F78">
        <w:rPr>
          <w:b/>
          <w:bCs/>
          <w:lang w:val="en-IN"/>
        </w:rPr>
        <w:t>server controls</w:t>
      </w:r>
      <w:r w:rsidRPr="00FC0F78">
        <w:rPr>
          <w:lang w:val="en-IN"/>
        </w:rPr>
        <w:t xml:space="preserve"> the quiz flow, questions are displayed on clients, and responses are processed in order of arrival.</w:t>
      </w:r>
    </w:p>
    <w:p w14:paraId="73FE1276" w14:textId="77777777" w:rsidR="00FC0F78" w:rsidRDefault="00284F26" w:rsidP="002B2DF1">
      <w:pPr>
        <w:pStyle w:val="ListParagraph"/>
        <w:numPr>
          <w:ilvl w:val="0"/>
          <w:numId w:val="21"/>
        </w:numPr>
        <w:rPr>
          <w:lang w:val="en-IN"/>
        </w:rPr>
      </w:pPr>
      <w:r w:rsidRPr="00FC0F78">
        <w:rPr>
          <w:lang w:val="en-IN"/>
        </w:rPr>
        <w:t>Enhanced interaction with GUI components using Java Swing and ensured scalability for multiple users</w:t>
      </w:r>
      <w:r w:rsidR="002B2DF1" w:rsidRPr="00FC0F78">
        <w:rPr>
          <w:lang w:val="en-IN"/>
        </w:rPr>
        <w:t>.</w:t>
      </w:r>
    </w:p>
    <w:p w14:paraId="2BC25605" w14:textId="77777777" w:rsidR="000503BE" w:rsidRDefault="002B2DF1" w:rsidP="007F6C51">
      <w:pPr>
        <w:rPr>
          <w:b/>
          <w:bCs/>
          <w:lang w:val="en-IN"/>
        </w:rPr>
      </w:pPr>
      <w:r w:rsidRPr="00FC0F78">
        <w:rPr>
          <w:b/>
          <w:bCs/>
          <w:lang w:val="en-IN"/>
        </w:rPr>
        <w:t xml:space="preserve">GitHub Link: </w:t>
      </w:r>
      <w:hyperlink r:id="rId8" w:history="1">
        <w:r w:rsidR="00BE4956" w:rsidRPr="00FC0F78">
          <w:rPr>
            <w:rStyle w:val="Hyperlink"/>
            <w:b/>
            <w:bCs/>
            <w:lang w:val="en-IN"/>
          </w:rPr>
          <w:t>https://github.com/kash-08/Os_QuizGame.git</w:t>
        </w:r>
      </w:hyperlink>
    </w:p>
    <w:p w14:paraId="70C04B8D" w14:textId="77777777" w:rsidR="000503BE" w:rsidRPr="000503BE" w:rsidRDefault="005C48D0" w:rsidP="000503BE">
      <w:pPr>
        <w:pStyle w:val="ListParagraph"/>
        <w:numPr>
          <w:ilvl w:val="0"/>
          <w:numId w:val="20"/>
        </w:numPr>
        <w:rPr>
          <w:rStyle w:val="Strong"/>
          <w:lang w:val="en-IN"/>
        </w:rPr>
      </w:pPr>
      <w:r w:rsidRPr="000503BE">
        <w:rPr>
          <w:rStyle w:val="Strong"/>
          <w:b w:val="0"/>
          <w:bCs w:val="0"/>
          <w:color w:val="000000" w:themeColor="text1"/>
          <w:u w:val="single"/>
        </w:rPr>
        <w:t>Math Game App for Kids (Android Studio, Java)</w:t>
      </w:r>
    </w:p>
    <w:p w14:paraId="325E14AA" w14:textId="773F4FE5" w:rsidR="00291713" w:rsidRPr="000503BE" w:rsidRDefault="005C48D0" w:rsidP="000503BE">
      <w:pPr>
        <w:pStyle w:val="ListParagraph"/>
        <w:ind w:left="502"/>
        <w:rPr>
          <w:b/>
          <w:bCs/>
          <w:lang w:val="en-IN"/>
        </w:rPr>
      </w:pPr>
      <w:r w:rsidRPr="000503BE">
        <w:rPr>
          <w:rStyle w:val="Strong"/>
          <w:color w:val="000000" w:themeColor="text1"/>
        </w:rPr>
        <w:t>Technologies Used:</w:t>
      </w:r>
      <w:r w:rsidRPr="000503BE">
        <w:rPr>
          <w:color w:val="000000" w:themeColor="text1"/>
        </w:rPr>
        <w:t xml:space="preserve"> Android Studio, Java, XML, CountDownTimer, UI Design</w:t>
      </w:r>
      <w:r w:rsidRPr="000503BE">
        <w:rPr>
          <w:color w:val="000000" w:themeColor="text1"/>
        </w:rPr>
        <w:br/>
      </w:r>
      <w:r w:rsidRPr="000503BE">
        <w:rPr>
          <w:rStyle w:val="Strong"/>
          <w:color w:val="000000" w:themeColor="text1"/>
        </w:rPr>
        <w:t>Description:</w:t>
      </w:r>
      <w:r w:rsidR="000503BE">
        <w:t xml:space="preserve"> </w:t>
      </w:r>
      <w:r w:rsidRPr="000503BE">
        <w:rPr>
          <w:color w:val="000000" w:themeColor="text1"/>
        </w:rPr>
        <w:t xml:space="preserve">Developed an interactive </w:t>
      </w:r>
      <w:r w:rsidRPr="000503BE">
        <w:rPr>
          <w:rStyle w:val="Strong"/>
          <w:color w:val="000000" w:themeColor="text1"/>
        </w:rPr>
        <w:t>Math Game Android application</w:t>
      </w:r>
      <w:r w:rsidRPr="000503BE">
        <w:rPr>
          <w:color w:val="000000" w:themeColor="text1"/>
        </w:rPr>
        <w:t xml:space="preserve"> designed to help </w:t>
      </w:r>
      <w:r w:rsidRPr="000503BE">
        <w:rPr>
          <w:rStyle w:val="Strong"/>
          <w:color w:val="000000" w:themeColor="text1"/>
        </w:rPr>
        <w:t>young children practice basic arithmetic</w:t>
      </w:r>
      <w:r w:rsidRPr="000503BE">
        <w:rPr>
          <w:color w:val="000000" w:themeColor="text1"/>
        </w:rPr>
        <w:t xml:space="preserve"> (subtraction, multiplication, and division) in a </w:t>
      </w:r>
      <w:r w:rsidRPr="000503BE">
        <w:rPr>
          <w:rStyle w:val="Strong"/>
          <w:color w:val="000000" w:themeColor="text1"/>
        </w:rPr>
        <w:t>fun and engaging</w:t>
      </w:r>
      <w:r w:rsidRPr="000503BE">
        <w:rPr>
          <w:color w:val="000000" w:themeColor="text1"/>
        </w:rPr>
        <w:t xml:space="preserve"> way.</w:t>
      </w:r>
    </w:p>
    <w:p w14:paraId="19101081" w14:textId="77777777" w:rsidR="00291713" w:rsidRPr="00291713" w:rsidRDefault="005C48D0" w:rsidP="00291713">
      <w:pPr>
        <w:pStyle w:val="Heading3"/>
        <w:numPr>
          <w:ilvl w:val="0"/>
          <w:numId w:val="23"/>
        </w:numPr>
        <w:rPr>
          <w:rFonts w:asciiTheme="minorHAnsi" w:hAnsiTheme="minorHAnsi"/>
          <w:color w:val="000000" w:themeColor="text1"/>
          <w:u w:val="single"/>
        </w:rPr>
      </w:pPr>
      <w:r w:rsidRPr="00291713">
        <w:rPr>
          <w:rFonts w:asciiTheme="minorHAnsi" w:hAnsiTheme="minorHAnsi"/>
          <w:color w:val="000000" w:themeColor="text1"/>
        </w:rPr>
        <w:lastRenderedPageBreak/>
        <w:t xml:space="preserve">Implemented </w:t>
      </w:r>
      <w:r w:rsidRPr="00291713">
        <w:rPr>
          <w:rStyle w:val="Strong"/>
          <w:rFonts w:asciiTheme="minorHAnsi" w:hAnsiTheme="minorHAnsi"/>
          <w:color w:val="000000" w:themeColor="text1"/>
        </w:rPr>
        <w:t>game-like features</w:t>
      </w:r>
      <w:r w:rsidRPr="00291713">
        <w:rPr>
          <w:rFonts w:asciiTheme="minorHAnsi" w:hAnsiTheme="minorHAnsi"/>
          <w:color w:val="000000" w:themeColor="text1"/>
        </w:rPr>
        <w:t xml:space="preserve"> such as </w:t>
      </w:r>
      <w:r w:rsidRPr="00291713">
        <w:rPr>
          <w:rStyle w:val="Strong"/>
          <w:rFonts w:asciiTheme="minorHAnsi" w:hAnsiTheme="minorHAnsi"/>
          <w:color w:val="000000" w:themeColor="text1"/>
        </w:rPr>
        <w:t>lives</w:t>
      </w:r>
      <w:r w:rsidRPr="00291713">
        <w:rPr>
          <w:rFonts w:asciiTheme="minorHAnsi" w:hAnsiTheme="minorHAnsi"/>
          <w:color w:val="000000" w:themeColor="text1"/>
        </w:rPr>
        <w:t xml:space="preserve">, </w:t>
      </w:r>
      <w:r w:rsidRPr="00291713">
        <w:rPr>
          <w:rStyle w:val="Strong"/>
          <w:rFonts w:asciiTheme="minorHAnsi" w:hAnsiTheme="minorHAnsi"/>
          <w:color w:val="000000" w:themeColor="text1"/>
        </w:rPr>
        <w:t>timer-based questions</w:t>
      </w:r>
      <w:r w:rsidRPr="00291713">
        <w:rPr>
          <w:rFonts w:asciiTheme="minorHAnsi" w:hAnsiTheme="minorHAnsi"/>
          <w:color w:val="000000" w:themeColor="text1"/>
        </w:rPr>
        <w:t>, and score tracking to make learning more enjoyable.</w:t>
      </w:r>
    </w:p>
    <w:p w14:paraId="51F83648" w14:textId="77777777" w:rsidR="00291713" w:rsidRPr="0024593A" w:rsidRDefault="005C48D0" w:rsidP="00291713">
      <w:pPr>
        <w:pStyle w:val="Heading3"/>
        <w:numPr>
          <w:ilvl w:val="0"/>
          <w:numId w:val="23"/>
        </w:numPr>
        <w:rPr>
          <w:rFonts w:asciiTheme="minorHAnsi" w:hAnsiTheme="minorHAnsi"/>
          <w:b w:val="0"/>
          <w:bCs w:val="0"/>
          <w:color w:val="000000" w:themeColor="text1"/>
          <w:u w:val="single"/>
        </w:rPr>
      </w:pPr>
      <w:r w:rsidRPr="0024593A">
        <w:rPr>
          <w:rFonts w:asciiTheme="minorHAnsi" w:hAnsiTheme="minorHAnsi"/>
          <w:b w:val="0"/>
          <w:bCs w:val="0"/>
          <w:color w:val="000000" w:themeColor="text1"/>
        </w:rPr>
        <w:t xml:space="preserve">Each question must be answered </w:t>
      </w:r>
      <w:r w:rsidRPr="0024593A">
        <w:rPr>
          <w:rStyle w:val="Strong"/>
          <w:rFonts w:asciiTheme="minorHAnsi" w:hAnsiTheme="minorHAnsi"/>
          <w:b/>
          <w:bCs/>
          <w:color w:val="000000" w:themeColor="text1"/>
        </w:rPr>
        <w:t>within 1 minute</w:t>
      </w:r>
      <w:r w:rsidRPr="0024593A">
        <w:rPr>
          <w:rFonts w:asciiTheme="minorHAnsi" w:hAnsiTheme="minorHAnsi"/>
          <w:b w:val="0"/>
          <w:bCs w:val="0"/>
          <w:color w:val="000000" w:themeColor="text1"/>
        </w:rPr>
        <w:t>, encouraging speed and accuracy while learning.</w:t>
      </w:r>
    </w:p>
    <w:p w14:paraId="0DD9527C" w14:textId="77777777" w:rsidR="00291713" w:rsidRPr="0024593A" w:rsidRDefault="005C48D0" w:rsidP="00291713">
      <w:pPr>
        <w:pStyle w:val="Heading3"/>
        <w:numPr>
          <w:ilvl w:val="0"/>
          <w:numId w:val="23"/>
        </w:numPr>
        <w:rPr>
          <w:rFonts w:asciiTheme="minorHAnsi" w:hAnsiTheme="minorHAnsi"/>
          <w:b w:val="0"/>
          <w:bCs w:val="0"/>
          <w:color w:val="000000" w:themeColor="text1"/>
          <w:u w:val="single"/>
        </w:rPr>
      </w:pPr>
      <w:r w:rsidRPr="0024593A">
        <w:rPr>
          <w:rFonts w:asciiTheme="minorHAnsi" w:hAnsiTheme="minorHAnsi"/>
          <w:b w:val="0"/>
          <w:bCs w:val="0"/>
          <w:color w:val="000000" w:themeColor="text1"/>
        </w:rPr>
        <w:t xml:space="preserve">Integrated </w:t>
      </w:r>
      <w:r w:rsidRPr="0024593A">
        <w:rPr>
          <w:rStyle w:val="Strong"/>
          <w:rFonts w:asciiTheme="minorHAnsi" w:hAnsiTheme="minorHAnsi"/>
          <w:b/>
          <w:bCs/>
          <w:color w:val="000000" w:themeColor="text1"/>
        </w:rPr>
        <w:t>CountDownTimer</w:t>
      </w:r>
      <w:r w:rsidRPr="0024593A">
        <w:rPr>
          <w:rFonts w:asciiTheme="minorHAnsi" w:hAnsiTheme="minorHAnsi"/>
          <w:b w:val="0"/>
          <w:bCs w:val="0"/>
          <w:color w:val="000000" w:themeColor="text1"/>
        </w:rPr>
        <w:t xml:space="preserve"> to handle time-limited challenges and used intuitive </w:t>
      </w:r>
      <w:r w:rsidRPr="0024593A">
        <w:rPr>
          <w:rStyle w:val="Strong"/>
          <w:rFonts w:asciiTheme="minorHAnsi" w:hAnsiTheme="minorHAnsi"/>
          <w:b/>
          <w:bCs/>
          <w:color w:val="000000" w:themeColor="text1"/>
        </w:rPr>
        <w:t>UI/UX design</w:t>
      </w:r>
      <w:r w:rsidRPr="0024593A">
        <w:rPr>
          <w:rFonts w:asciiTheme="minorHAnsi" w:hAnsiTheme="minorHAnsi"/>
          <w:b w:val="0"/>
          <w:bCs w:val="0"/>
          <w:color w:val="000000" w:themeColor="text1"/>
        </w:rPr>
        <w:t xml:space="preserve"> for ease of use by children.</w:t>
      </w:r>
    </w:p>
    <w:p w14:paraId="705A5C96" w14:textId="77777777" w:rsidR="00291713" w:rsidRPr="0024593A" w:rsidRDefault="005C48D0" w:rsidP="00291713">
      <w:pPr>
        <w:pStyle w:val="Heading3"/>
        <w:numPr>
          <w:ilvl w:val="0"/>
          <w:numId w:val="23"/>
        </w:numPr>
        <w:rPr>
          <w:rFonts w:asciiTheme="minorHAnsi" w:hAnsiTheme="minorHAnsi"/>
          <w:b w:val="0"/>
          <w:bCs w:val="0"/>
          <w:color w:val="000000" w:themeColor="text1"/>
          <w:u w:val="single"/>
        </w:rPr>
      </w:pPr>
      <w:r w:rsidRPr="0024593A">
        <w:rPr>
          <w:rFonts w:asciiTheme="minorHAnsi" w:hAnsiTheme="minorHAnsi"/>
          <w:b w:val="0"/>
          <w:bCs w:val="0"/>
          <w:color w:val="000000" w:themeColor="text1"/>
        </w:rPr>
        <w:t xml:space="preserve">Designed dynamic question generation to ensure </w:t>
      </w:r>
      <w:r w:rsidRPr="0024593A">
        <w:rPr>
          <w:rStyle w:val="Strong"/>
          <w:rFonts w:asciiTheme="minorHAnsi" w:hAnsiTheme="minorHAnsi"/>
          <w:b/>
          <w:bCs/>
          <w:color w:val="000000" w:themeColor="text1"/>
        </w:rPr>
        <w:t>replayability</w:t>
      </w:r>
      <w:r w:rsidRPr="0024593A">
        <w:rPr>
          <w:rFonts w:asciiTheme="minorHAnsi" w:hAnsiTheme="minorHAnsi"/>
          <w:b w:val="0"/>
          <w:bCs w:val="0"/>
          <w:color w:val="000000" w:themeColor="text1"/>
        </w:rPr>
        <w:t xml:space="preserve"> and promote regular practice of math concepts.</w:t>
      </w:r>
    </w:p>
    <w:p w14:paraId="298E3E61" w14:textId="024A1D80" w:rsidR="005C48D0" w:rsidRPr="0024593A" w:rsidRDefault="005C48D0" w:rsidP="00291713">
      <w:pPr>
        <w:pStyle w:val="Heading3"/>
        <w:numPr>
          <w:ilvl w:val="0"/>
          <w:numId w:val="23"/>
        </w:numPr>
        <w:rPr>
          <w:rFonts w:asciiTheme="minorHAnsi" w:hAnsiTheme="minorHAnsi"/>
          <w:b w:val="0"/>
          <w:bCs w:val="0"/>
          <w:color w:val="000000" w:themeColor="text1"/>
          <w:u w:val="single"/>
        </w:rPr>
      </w:pPr>
      <w:r w:rsidRPr="0024593A">
        <w:rPr>
          <w:rFonts w:asciiTheme="minorHAnsi" w:hAnsiTheme="minorHAnsi"/>
          <w:b w:val="0"/>
          <w:bCs w:val="0"/>
          <w:color w:val="000000" w:themeColor="text1"/>
        </w:rPr>
        <w:t>Ensured compatibility with a range of Android devices using proper layout practices and responsive design.</w:t>
      </w:r>
    </w:p>
    <w:p w14:paraId="4BBC8062" w14:textId="2DC0AEF3" w:rsidR="005C48D0" w:rsidRDefault="005C48D0" w:rsidP="0024593A">
      <w:pPr>
        <w:pStyle w:val="ListParagraph"/>
        <w:ind w:left="502"/>
        <w:rPr>
          <w:color w:val="000000" w:themeColor="text1"/>
          <w:lang w:val="en-IN"/>
        </w:rPr>
      </w:pPr>
    </w:p>
    <w:p w14:paraId="73F23FFA" w14:textId="458E6ED7" w:rsidR="0038223E" w:rsidRDefault="00676C5B" w:rsidP="007F6C51">
      <w:pPr>
        <w:pStyle w:val="ListParagraph"/>
        <w:ind w:left="502"/>
        <w:rPr>
          <w:b/>
          <w:bCs/>
          <w:color w:val="000000" w:themeColor="text1"/>
          <w:lang w:val="en-IN"/>
        </w:rPr>
      </w:pPr>
      <w:r w:rsidRPr="00676C5B">
        <w:rPr>
          <w:b/>
          <w:bCs/>
          <w:color w:val="000000" w:themeColor="text1"/>
          <w:lang w:val="en-IN"/>
        </w:rPr>
        <w:t>Github Link:</w:t>
      </w:r>
      <w:r w:rsidR="007F6C51" w:rsidRPr="007F6C51">
        <w:t xml:space="preserve"> </w:t>
      </w:r>
      <w:hyperlink r:id="rId9" w:history="1">
        <w:r w:rsidR="007F6C51" w:rsidRPr="004E2FCA">
          <w:rPr>
            <w:rStyle w:val="Hyperlink"/>
            <w:b/>
            <w:bCs/>
            <w:lang w:val="en-IN"/>
          </w:rPr>
          <w:t>https://github.com/kash-08/MathGameApp.git</w:t>
        </w:r>
      </w:hyperlink>
    </w:p>
    <w:p w14:paraId="33F03FB9" w14:textId="77777777" w:rsidR="007F6C51" w:rsidRPr="007F6C51" w:rsidRDefault="007F6C51" w:rsidP="007F6C51">
      <w:pPr>
        <w:pStyle w:val="ListParagraph"/>
        <w:ind w:left="502"/>
        <w:rPr>
          <w:b/>
          <w:bCs/>
          <w:color w:val="000000" w:themeColor="text1"/>
          <w:lang w:val="en-IN"/>
        </w:rPr>
      </w:pPr>
    </w:p>
    <w:p w14:paraId="2F8D415F" w14:textId="77777777" w:rsidR="0038223E" w:rsidRPr="000A0F7A" w:rsidRDefault="00607D43" w:rsidP="000A0F7A">
      <w:pPr>
        <w:pStyle w:val="Heading3"/>
        <w:rPr>
          <w:color w:val="17365D" w:themeColor="text2" w:themeShade="BF"/>
          <w:spacing w:val="5"/>
          <w:kern w:val="28"/>
          <w:sz w:val="32"/>
          <w:szCs w:val="32"/>
        </w:rPr>
      </w:pPr>
      <w:r w:rsidRPr="000A0F7A">
        <w:rPr>
          <w:color w:val="17365D" w:themeColor="text2" w:themeShade="BF"/>
          <w:spacing w:val="5"/>
          <w:kern w:val="28"/>
          <w:sz w:val="32"/>
          <w:szCs w:val="32"/>
        </w:rPr>
        <w:t>Positions of Responsibility</w:t>
      </w:r>
      <w:r w:rsidR="00C20D63">
        <w:rPr>
          <w:color w:val="17365D" w:themeColor="text2" w:themeShade="BF"/>
          <w:spacing w:val="5"/>
          <w:kern w:val="28"/>
          <w:sz w:val="32"/>
          <w:szCs w:val="32"/>
        </w:rPr>
        <w:t xml:space="preserve"> </w:t>
      </w:r>
      <w:r w:rsidR="00D274DC" w:rsidRPr="000A0F7A">
        <w:rPr>
          <w:color w:val="17365D" w:themeColor="text2" w:themeShade="BF"/>
          <w:spacing w:val="5"/>
          <w:kern w:val="28"/>
          <w:sz w:val="32"/>
          <w:szCs w:val="32"/>
        </w:rPr>
        <w:t>:</w:t>
      </w:r>
    </w:p>
    <w:p w14:paraId="3FC323A4" w14:textId="2D215087" w:rsidR="003207BA" w:rsidRDefault="003207BA" w:rsidP="000A0F7A">
      <w:pPr>
        <w:pStyle w:val="ListBullet"/>
        <w:numPr>
          <w:ilvl w:val="0"/>
          <w:numId w:val="14"/>
        </w:numPr>
      </w:pPr>
      <w:r>
        <w:t>Editorial Co-Head ,Institution’s Innovation Council BVDUCOEP</w:t>
      </w:r>
    </w:p>
    <w:p w14:paraId="4CB06ECA" w14:textId="3E52A200" w:rsidR="00775ED0" w:rsidRDefault="003207BA" w:rsidP="000A0F7A">
      <w:pPr>
        <w:pStyle w:val="ListBullet"/>
        <w:numPr>
          <w:ilvl w:val="0"/>
          <w:numId w:val="14"/>
        </w:numPr>
      </w:pPr>
      <w:r>
        <w:t>Event Management</w:t>
      </w:r>
      <w:r w:rsidR="00775ED0">
        <w:t xml:space="preserve"> Associate, CSE Student Association BVDUCOEP</w:t>
      </w:r>
    </w:p>
    <w:p w14:paraId="27B0F7F3" w14:textId="2EDDF76E" w:rsidR="003207BA" w:rsidRDefault="003207BA" w:rsidP="000A0F7A">
      <w:pPr>
        <w:pStyle w:val="ListBullet"/>
        <w:numPr>
          <w:ilvl w:val="0"/>
          <w:numId w:val="14"/>
        </w:numPr>
      </w:pPr>
      <w:r>
        <w:t>Campus Ambassador , BVDUCOEP</w:t>
      </w:r>
    </w:p>
    <w:p w14:paraId="2CCA75E8" w14:textId="58D1DD3F" w:rsidR="003207BA" w:rsidRDefault="003207BA" w:rsidP="000A0F7A">
      <w:pPr>
        <w:pStyle w:val="ListBullet"/>
        <w:numPr>
          <w:ilvl w:val="0"/>
          <w:numId w:val="14"/>
        </w:numPr>
      </w:pPr>
      <w:r>
        <w:t>Innovation Ambassador , Institution’s Innovation Council BVDUCOEP</w:t>
      </w:r>
    </w:p>
    <w:p w14:paraId="59B50393" w14:textId="1056F3E6" w:rsidR="00B12DF8" w:rsidRPr="00B12DF8" w:rsidRDefault="00607D43" w:rsidP="00B12DF8">
      <w:pPr>
        <w:pStyle w:val="Heading3"/>
        <w:rPr>
          <w:color w:val="17365D" w:themeColor="text2" w:themeShade="BF"/>
          <w:spacing w:val="5"/>
          <w:kern w:val="28"/>
          <w:sz w:val="32"/>
          <w:szCs w:val="32"/>
        </w:rPr>
      </w:pPr>
      <w:r w:rsidRPr="000A0F7A">
        <w:rPr>
          <w:color w:val="17365D" w:themeColor="text2" w:themeShade="BF"/>
          <w:spacing w:val="5"/>
          <w:kern w:val="28"/>
          <w:sz w:val="32"/>
          <w:szCs w:val="32"/>
        </w:rPr>
        <w:t>Extra-Curricular Activities</w:t>
      </w:r>
      <w:r w:rsidR="000A2C7A">
        <w:rPr>
          <w:color w:val="17365D" w:themeColor="text2" w:themeShade="BF"/>
          <w:spacing w:val="5"/>
          <w:kern w:val="28"/>
          <w:sz w:val="32"/>
          <w:szCs w:val="32"/>
        </w:rPr>
        <w:t xml:space="preserve"> &amp; Achievements</w:t>
      </w:r>
      <w:r w:rsidR="00C20D63">
        <w:rPr>
          <w:color w:val="17365D" w:themeColor="text2" w:themeShade="BF"/>
          <w:spacing w:val="5"/>
          <w:kern w:val="28"/>
          <w:sz w:val="32"/>
          <w:szCs w:val="32"/>
        </w:rPr>
        <w:t xml:space="preserve"> :</w:t>
      </w:r>
    </w:p>
    <w:p w14:paraId="693E6713" w14:textId="146A0244" w:rsidR="00C20D63" w:rsidRDefault="00A254F0" w:rsidP="00C20D63">
      <w:pPr>
        <w:pStyle w:val="ListParagraph"/>
        <w:numPr>
          <w:ilvl w:val="0"/>
          <w:numId w:val="18"/>
        </w:numPr>
      </w:pPr>
      <w:r>
        <w:t>Social Service at Sindhutai Sapkal Orphanage</w:t>
      </w:r>
      <w:r w:rsidR="002D42B0">
        <w:t xml:space="preserve"> ( 2025)</w:t>
      </w:r>
    </w:p>
    <w:p w14:paraId="41F7063A" w14:textId="6BEBC85A" w:rsidR="00B12DF8" w:rsidRDefault="00B12DF8" w:rsidP="00C20D63">
      <w:pPr>
        <w:pStyle w:val="ListParagraph"/>
        <w:numPr>
          <w:ilvl w:val="0"/>
          <w:numId w:val="18"/>
        </w:numPr>
      </w:pPr>
      <w:r>
        <w:t>Innovation Ambassador Award and Certificate (2025)</w:t>
      </w:r>
    </w:p>
    <w:p w14:paraId="3EA0FA23" w14:textId="77777777" w:rsidR="00B12DF8" w:rsidRDefault="00B12DF8" w:rsidP="00B12DF8">
      <w:pPr>
        <w:pStyle w:val="ListParagraph"/>
        <w:numPr>
          <w:ilvl w:val="0"/>
          <w:numId w:val="18"/>
        </w:numPr>
      </w:pPr>
      <w:r>
        <w:t>Social Service at Blood Donation Camp (2024)</w:t>
      </w:r>
    </w:p>
    <w:p w14:paraId="6271B105" w14:textId="33159063" w:rsidR="00B12DF8" w:rsidRDefault="00B12DF8" w:rsidP="00B12DF8">
      <w:pPr>
        <w:pStyle w:val="ListParagraph"/>
        <w:numPr>
          <w:ilvl w:val="0"/>
          <w:numId w:val="18"/>
        </w:numPr>
      </w:pPr>
      <w:r>
        <w:t>Pragati Girl’s Scholarship by AICTE (GOI)</w:t>
      </w:r>
    </w:p>
    <w:p w14:paraId="07382E3E" w14:textId="01D235ED" w:rsidR="00E6753E" w:rsidRDefault="00E6753E" w:rsidP="00B12DF8">
      <w:pPr>
        <w:pStyle w:val="ListParagraph"/>
        <w:numPr>
          <w:ilvl w:val="0"/>
          <w:numId w:val="18"/>
        </w:numPr>
      </w:pPr>
      <w:r>
        <w:t>NPTEL Course Certificate for Programming in java</w:t>
      </w:r>
    </w:p>
    <w:p w14:paraId="5030D7BA" w14:textId="20183348" w:rsidR="00E6753E" w:rsidRDefault="00E6753E" w:rsidP="00B12DF8">
      <w:pPr>
        <w:pStyle w:val="ListParagraph"/>
        <w:numPr>
          <w:ilvl w:val="0"/>
          <w:numId w:val="18"/>
        </w:numPr>
      </w:pPr>
      <w:r>
        <w:t>NPTEL Course Certificate for Database Man</w:t>
      </w:r>
      <w:r w:rsidR="00816CDC">
        <w:t>agement System.</w:t>
      </w:r>
      <w:r>
        <w:t xml:space="preserve"> </w:t>
      </w:r>
    </w:p>
    <w:p w14:paraId="66B7788E" w14:textId="77777777" w:rsidR="0038223E" w:rsidRPr="000A0F7A" w:rsidRDefault="00CE4EF3" w:rsidP="000A0F7A">
      <w:pPr>
        <w:pStyle w:val="Heading3"/>
        <w:rPr>
          <w:color w:val="17365D" w:themeColor="text2" w:themeShade="BF"/>
          <w:spacing w:val="5"/>
          <w:kern w:val="28"/>
          <w:sz w:val="32"/>
          <w:szCs w:val="32"/>
        </w:rPr>
      </w:pPr>
      <w:r>
        <w:rPr>
          <w:color w:val="17365D" w:themeColor="text2" w:themeShade="BF"/>
          <w:spacing w:val="5"/>
          <w:kern w:val="28"/>
          <w:sz w:val="32"/>
          <w:szCs w:val="32"/>
        </w:rPr>
        <w:t>Skills &amp; Hobbies</w:t>
      </w:r>
      <w:r w:rsidR="00D274DC" w:rsidRPr="000A0F7A">
        <w:rPr>
          <w:color w:val="17365D" w:themeColor="text2" w:themeShade="BF"/>
          <w:spacing w:val="5"/>
          <w:kern w:val="28"/>
          <w:sz w:val="32"/>
          <w:szCs w:val="32"/>
        </w:rPr>
        <w:t>:</w:t>
      </w:r>
    </w:p>
    <w:p w14:paraId="150437A2" w14:textId="3C959978" w:rsidR="009B23E9" w:rsidRDefault="00B12DF8" w:rsidP="009B23E9">
      <w:pPr>
        <w:pStyle w:val="ListBullet"/>
        <w:numPr>
          <w:ilvl w:val="0"/>
          <w:numId w:val="16"/>
        </w:numPr>
      </w:pPr>
      <w:r>
        <w:t xml:space="preserve"> </w:t>
      </w:r>
      <w:r w:rsidR="00CE4EF3">
        <w:t>JAVA (OOPS), DBMS ( MySQL)</w:t>
      </w:r>
      <w:r w:rsidR="00A05993">
        <w:t xml:space="preserve">, </w:t>
      </w:r>
      <w:r w:rsidR="00AC0799">
        <w:t xml:space="preserve">Learning Phase </w:t>
      </w:r>
      <w:r w:rsidR="00AB78F4">
        <w:t>in</w:t>
      </w:r>
      <w:r w:rsidR="00997CF9">
        <w:t xml:space="preserve"> Android</w:t>
      </w:r>
      <w:r w:rsidR="009B23E9">
        <w:t xml:space="preserve"> App </w:t>
      </w:r>
      <w:r w:rsidR="00762F33">
        <w:t xml:space="preserve">Development </w:t>
      </w:r>
    </w:p>
    <w:p w14:paraId="2E5B1F3B" w14:textId="28EEE891" w:rsidR="00CE4EF3" w:rsidRDefault="00CE4EF3" w:rsidP="000A0F7A">
      <w:pPr>
        <w:pStyle w:val="ListBullet"/>
        <w:numPr>
          <w:ilvl w:val="0"/>
          <w:numId w:val="16"/>
        </w:numPr>
      </w:pPr>
      <w:r>
        <w:t xml:space="preserve">Singing &amp; </w:t>
      </w:r>
      <w:r w:rsidR="00B12DF8">
        <w:t>Listening to Music</w:t>
      </w:r>
    </w:p>
    <w:p w14:paraId="78C9D8D9" w14:textId="77777777" w:rsidR="000A0F7A" w:rsidRDefault="000A0F7A" w:rsidP="000A0F7A">
      <w:pPr>
        <w:pStyle w:val="ListBullet"/>
        <w:numPr>
          <w:ilvl w:val="0"/>
          <w:numId w:val="0"/>
        </w:numPr>
        <w:ind w:left="1440"/>
      </w:pPr>
    </w:p>
    <w:sectPr w:rsidR="000A0F7A" w:rsidSect="00CE4EF3">
      <w:pgSz w:w="12240" w:h="15840"/>
      <w:pgMar w:top="426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13ED5"/>
    <w:multiLevelType w:val="hybridMultilevel"/>
    <w:tmpl w:val="821852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8D45804"/>
    <w:multiLevelType w:val="hybridMultilevel"/>
    <w:tmpl w:val="722EAF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4C7995"/>
    <w:multiLevelType w:val="hybridMultilevel"/>
    <w:tmpl w:val="3296ED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CF95B15"/>
    <w:multiLevelType w:val="hybridMultilevel"/>
    <w:tmpl w:val="11A653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5C53FD"/>
    <w:multiLevelType w:val="hybridMultilevel"/>
    <w:tmpl w:val="B3100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1046DD1"/>
    <w:multiLevelType w:val="hybridMultilevel"/>
    <w:tmpl w:val="965AA6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1C52D3"/>
    <w:multiLevelType w:val="hybridMultilevel"/>
    <w:tmpl w:val="52BE9ECA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213E6E27"/>
    <w:multiLevelType w:val="multilevel"/>
    <w:tmpl w:val="43F0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EE43B1"/>
    <w:multiLevelType w:val="multilevel"/>
    <w:tmpl w:val="5708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919BD"/>
    <w:multiLevelType w:val="hybridMultilevel"/>
    <w:tmpl w:val="50E036D0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9" w15:restartNumberingAfterBreak="0">
    <w:nsid w:val="51393997"/>
    <w:multiLevelType w:val="hybridMultilevel"/>
    <w:tmpl w:val="15D011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8A39A5"/>
    <w:multiLevelType w:val="hybridMultilevel"/>
    <w:tmpl w:val="46963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DD6A37"/>
    <w:multiLevelType w:val="hybridMultilevel"/>
    <w:tmpl w:val="2766D7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E25FDE"/>
    <w:multiLevelType w:val="hybridMultilevel"/>
    <w:tmpl w:val="9FF05158"/>
    <w:lvl w:ilvl="0" w:tplc="2432DB4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396050">
    <w:abstractNumId w:val="8"/>
  </w:num>
  <w:num w:numId="2" w16cid:durableId="992295203">
    <w:abstractNumId w:val="6"/>
  </w:num>
  <w:num w:numId="3" w16cid:durableId="631209933">
    <w:abstractNumId w:val="5"/>
  </w:num>
  <w:num w:numId="4" w16cid:durableId="975453304">
    <w:abstractNumId w:val="4"/>
  </w:num>
  <w:num w:numId="5" w16cid:durableId="366370472">
    <w:abstractNumId w:val="7"/>
  </w:num>
  <w:num w:numId="6" w16cid:durableId="1011644986">
    <w:abstractNumId w:val="3"/>
  </w:num>
  <w:num w:numId="7" w16cid:durableId="68236389">
    <w:abstractNumId w:val="2"/>
  </w:num>
  <w:num w:numId="8" w16cid:durableId="625702838">
    <w:abstractNumId w:val="1"/>
  </w:num>
  <w:num w:numId="9" w16cid:durableId="1966043247">
    <w:abstractNumId w:val="0"/>
  </w:num>
  <w:num w:numId="10" w16cid:durableId="150685332">
    <w:abstractNumId w:val="20"/>
  </w:num>
  <w:num w:numId="11" w16cid:durableId="63455549">
    <w:abstractNumId w:val="14"/>
  </w:num>
  <w:num w:numId="12" w16cid:durableId="1606379827">
    <w:abstractNumId w:val="15"/>
  </w:num>
  <w:num w:numId="13" w16cid:durableId="1573004525">
    <w:abstractNumId w:val="19"/>
  </w:num>
  <w:num w:numId="14" w16cid:durableId="715468459">
    <w:abstractNumId w:val="10"/>
  </w:num>
  <w:num w:numId="15" w16cid:durableId="1682050789">
    <w:abstractNumId w:val="11"/>
  </w:num>
  <w:num w:numId="16" w16cid:durableId="889725567">
    <w:abstractNumId w:val="13"/>
  </w:num>
  <w:num w:numId="17" w16cid:durableId="568610911">
    <w:abstractNumId w:val="9"/>
  </w:num>
  <w:num w:numId="18" w16cid:durableId="1898007036">
    <w:abstractNumId w:val="12"/>
  </w:num>
  <w:num w:numId="19" w16cid:durableId="1759252885">
    <w:abstractNumId w:val="16"/>
  </w:num>
  <w:num w:numId="20" w16cid:durableId="2067988566">
    <w:abstractNumId w:val="22"/>
  </w:num>
  <w:num w:numId="21" w16cid:durableId="759565010">
    <w:abstractNumId w:val="21"/>
  </w:num>
  <w:num w:numId="22" w16cid:durableId="841044911">
    <w:abstractNumId w:val="17"/>
  </w:num>
  <w:num w:numId="23" w16cid:durableId="8409738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3BE"/>
    <w:rsid w:val="0006063C"/>
    <w:rsid w:val="000A0F7A"/>
    <w:rsid w:val="000A2C7A"/>
    <w:rsid w:val="000A3973"/>
    <w:rsid w:val="000C36E4"/>
    <w:rsid w:val="000D0ECA"/>
    <w:rsid w:val="00125DC5"/>
    <w:rsid w:val="0015074B"/>
    <w:rsid w:val="0021550E"/>
    <w:rsid w:val="0024593A"/>
    <w:rsid w:val="00284F26"/>
    <w:rsid w:val="00291713"/>
    <w:rsid w:val="0029639D"/>
    <w:rsid w:val="002B2DF1"/>
    <w:rsid w:val="002C753A"/>
    <w:rsid w:val="002D42B0"/>
    <w:rsid w:val="002D61A9"/>
    <w:rsid w:val="0030087C"/>
    <w:rsid w:val="003207BA"/>
    <w:rsid w:val="00326F90"/>
    <w:rsid w:val="00351275"/>
    <w:rsid w:val="0037077F"/>
    <w:rsid w:val="00376D9F"/>
    <w:rsid w:val="00380BAF"/>
    <w:rsid w:val="0038223E"/>
    <w:rsid w:val="0038613D"/>
    <w:rsid w:val="0042798E"/>
    <w:rsid w:val="004808B2"/>
    <w:rsid w:val="00484D1F"/>
    <w:rsid w:val="00523657"/>
    <w:rsid w:val="0054112E"/>
    <w:rsid w:val="005C48D0"/>
    <w:rsid w:val="00607D43"/>
    <w:rsid w:val="00625E28"/>
    <w:rsid w:val="00666F26"/>
    <w:rsid w:val="00676C5B"/>
    <w:rsid w:val="00696B5B"/>
    <w:rsid w:val="006A68C6"/>
    <w:rsid w:val="00762F33"/>
    <w:rsid w:val="00775ED0"/>
    <w:rsid w:val="007F6C51"/>
    <w:rsid w:val="00816CDC"/>
    <w:rsid w:val="00820AC3"/>
    <w:rsid w:val="0088293D"/>
    <w:rsid w:val="00893DDA"/>
    <w:rsid w:val="008D4211"/>
    <w:rsid w:val="008E53FD"/>
    <w:rsid w:val="00924B3D"/>
    <w:rsid w:val="0097038C"/>
    <w:rsid w:val="00997CF9"/>
    <w:rsid w:val="009B23E9"/>
    <w:rsid w:val="009F2C1B"/>
    <w:rsid w:val="00A05993"/>
    <w:rsid w:val="00A254F0"/>
    <w:rsid w:val="00A25D14"/>
    <w:rsid w:val="00AA1D8D"/>
    <w:rsid w:val="00AB4869"/>
    <w:rsid w:val="00AB78F4"/>
    <w:rsid w:val="00AC0799"/>
    <w:rsid w:val="00AD60D5"/>
    <w:rsid w:val="00AD7167"/>
    <w:rsid w:val="00B12DF8"/>
    <w:rsid w:val="00B47730"/>
    <w:rsid w:val="00BB61BB"/>
    <w:rsid w:val="00BE2CE3"/>
    <w:rsid w:val="00BE4956"/>
    <w:rsid w:val="00C20D63"/>
    <w:rsid w:val="00C47486"/>
    <w:rsid w:val="00CA60EA"/>
    <w:rsid w:val="00CB0664"/>
    <w:rsid w:val="00CD7AD3"/>
    <w:rsid w:val="00CE4EF3"/>
    <w:rsid w:val="00D274DC"/>
    <w:rsid w:val="00D55321"/>
    <w:rsid w:val="00E46FED"/>
    <w:rsid w:val="00E6753E"/>
    <w:rsid w:val="00E73BDE"/>
    <w:rsid w:val="00ED627F"/>
    <w:rsid w:val="00F17B0C"/>
    <w:rsid w:val="00F41CFF"/>
    <w:rsid w:val="00FA1CF4"/>
    <w:rsid w:val="00FC0F78"/>
    <w:rsid w:val="00FC53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BDCAA"/>
  <w14:defaultImageDpi w14:val="300"/>
  <w15:docId w15:val="{90383A01-5DF8-4D0E-84F6-3ED952FE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67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CF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4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sh-08/Os_QuizGame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ashish-pherwani-03243a28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erwanikashish1357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sh-08/MathGame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Kashish Pherwani</cp:lastModifiedBy>
  <cp:revision>20</cp:revision>
  <dcterms:created xsi:type="dcterms:W3CDTF">2025-06-25T06:51:00Z</dcterms:created>
  <dcterms:modified xsi:type="dcterms:W3CDTF">2025-07-21T13:48:00Z</dcterms:modified>
  <cp:category/>
</cp:coreProperties>
</file>